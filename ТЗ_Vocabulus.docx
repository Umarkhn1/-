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576F" w14:textId="77777777" w:rsidR="00BC3E64" w:rsidRDefault="00DE7D0C">
      <w:pPr>
        <w:pStyle w:val="Heading1"/>
      </w:pPr>
      <w:r>
        <w:t>Техническое задание</w:t>
      </w:r>
    </w:p>
    <w:p w14:paraId="390831FD" w14:textId="77777777" w:rsidR="00BC3E64" w:rsidRDefault="00DE7D0C">
      <w:pPr>
        <w:pStyle w:val="Heading2"/>
      </w:pPr>
      <w:r>
        <w:t>Название проекта:</w:t>
      </w:r>
    </w:p>
    <w:p w14:paraId="0A7289A2" w14:textId="2E78C826" w:rsidR="00BC3E64" w:rsidRDefault="00DE7D0C">
      <w:r>
        <w:t xml:space="preserve">Приложение для </w:t>
      </w:r>
      <w:proofErr w:type="spellStart"/>
      <w:r>
        <w:t>изучения</w:t>
      </w:r>
      <w:proofErr w:type="spellEnd"/>
      <w:r>
        <w:t xml:space="preserve"> </w:t>
      </w:r>
      <w:proofErr w:type="spellStart"/>
      <w:r>
        <w:t>английского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“</w:t>
      </w:r>
      <w:proofErr w:type="spellStart"/>
      <w:r w:rsidR="00C93204">
        <w:t>Vocabulus</w:t>
      </w:r>
      <w:proofErr w:type="spellEnd"/>
      <w:r>
        <w:t xml:space="preserve"> </w:t>
      </w:r>
      <w:r>
        <w:t>”</w:t>
      </w:r>
    </w:p>
    <w:p w14:paraId="6716D3B5" w14:textId="77777777" w:rsidR="00BC3E64" w:rsidRDefault="00DE7D0C">
      <w:pPr>
        <w:pStyle w:val="Heading2"/>
      </w:pPr>
      <w:r>
        <w:t>Описание проекта:</w:t>
      </w:r>
    </w:p>
    <w:p w14:paraId="71C4A802" w14:textId="77777777" w:rsidR="00BC3E64" w:rsidRDefault="00DE7D0C">
      <w:r>
        <w:t>Цель проекта – разработка удобного и интерактивного программного обеспечения (мобильного и веб-приложения), позволяющего пользователям разных уровней (начальный, средний, продвинутый) эффективно изучать английский язык. Приложение должно содержать курсы, тренажёры, тесты и систему отслеживания прогресса.</w:t>
      </w:r>
    </w:p>
    <w:p w14:paraId="206E4C17" w14:textId="77777777" w:rsidR="00BC3E64" w:rsidRDefault="00DE7D0C">
      <w:pPr>
        <w:pStyle w:val="Heading2"/>
      </w:pPr>
      <w:r>
        <w:t>Системные требования:</w:t>
      </w:r>
    </w:p>
    <w:p w14:paraId="4269CF78" w14:textId="77777777" w:rsidR="00BC3E64" w:rsidRDefault="00DE7D0C">
      <w:r>
        <w:t>- Операционные системы: Android 10+, iOS 13+, Windows 10+, macOS 11+</w:t>
      </w:r>
      <w:r>
        <w:br/>
        <w:t>- Минимальная оперативная память: 2 ГБ</w:t>
      </w:r>
      <w:r>
        <w:br/>
        <w:t>- Поддержка подключения к интернету</w:t>
      </w:r>
      <w:r>
        <w:br/>
        <w:t>- Хранение данных пользователя на сервере (облачное решение)</w:t>
      </w:r>
    </w:p>
    <w:p w14:paraId="70490283" w14:textId="77777777" w:rsidR="00BC3E64" w:rsidRDefault="00DE7D0C">
      <w:pPr>
        <w:pStyle w:val="Heading2"/>
      </w:pPr>
      <w:r>
        <w:t>Технические требования:</w:t>
      </w:r>
    </w:p>
    <w:p w14:paraId="3BF24637" w14:textId="2B963DB4" w:rsidR="00BC3E64" w:rsidRDefault="00DE7D0C">
      <w:r>
        <w:t>- Регистрация и авторизация (по e-mail, Google, Facebook)</w:t>
      </w:r>
      <w:r>
        <w:br/>
        <w:t>- Личный кабинет с прогрессом обучения</w:t>
      </w:r>
      <w:r>
        <w:br/>
        <w:t>- Интерактивные упражнения (лексика, грамматика, аудирование, произношение)</w:t>
      </w:r>
      <w:r>
        <w:br/>
        <w:t>- Система тестирования и выдачи сертификатов</w:t>
      </w:r>
      <w:r>
        <w:br/>
        <w:t>- Интеграция с голосовым распознаванием для практики произношения</w:t>
      </w:r>
      <w:r>
        <w:br/>
      </w:r>
      <w:r>
        <w:t>- Админ-панель для добавления новых уроков и управления контентом</w:t>
      </w:r>
    </w:p>
    <w:p w14:paraId="587C71BD" w14:textId="77777777" w:rsidR="00BC3E64" w:rsidRDefault="00DE7D0C">
      <w:pPr>
        <w:pStyle w:val="Heading2"/>
      </w:pPr>
      <w:r>
        <w:t>Интерфейс:</w:t>
      </w:r>
    </w:p>
    <w:p w14:paraId="39243D9F" w14:textId="77777777" w:rsidR="00BC3E64" w:rsidRDefault="00DE7D0C">
      <w:r>
        <w:t>- Современный и минималистичный дизайн</w:t>
      </w:r>
      <w:r>
        <w:br/>
        <w:t>- Многоязычная поддержка (русский, английский, узбекский)</w:t>
      </w:r>
      <w:r>
        <w:br/>
        <w:t>- Удобная навигация: “Мои курсы”, “Прогресс”, “Практика”, “Тесты”</w:t>
      </w:r>
      <w:r>
        <w:br/>
        <w:t>- Адаптивность под разные устройства (телефон, планшет, ПК)</w:t>
      </w:r>
    </w:p>
    <w:p w14:paraId="3E5CCE0F" w14:textId="77777777" w:rsidR="00BC3E64" w:rsidRDefault="00DE7D0C">
      <w:pPr>
        <w:pStyle w:val="Heading2"/>
      </w:pPr>
      <w:r>
        <w:t>Бюджет (финансы):</w:t>
      </w:r>
    </w:p>
    <w:p w14:paraId="3D121F18" w14:textId="78AC80EB" w:rsidR="0067777C" w:rsidRDefault="00DE7D0C" w:rsidP="0067777C">
      <w:r>
        <w:t xml:space="preserve">- </w:t>
      </w:r>
      <w:proofErr w:type="spellStart"/>
      <w:r w:rsidR="0067777C">
        <w:t>кола</w:t>
      </w:r>
      <w:proofErr w:type="spellEnd"/>
      <w:r w:rsidR="0067777C">
        <w:t xml:space="preserve"> и</w:t>
      </w:r>
      <w:r w:rsidR="00953E9B">
        <w:t xml:space="preserve"> </w:t>
      </w:r>
      <w:proofErr w:type="spellStart"/>
      <w:r w:rsidR="00953E9B">
        <w:t>самса</w:t>
      </w:r>
      <w:proofErr w:type="spellEnd"/>
    </w:p>
    <w:p w14:paraId="5AB39640" w14:textId="23A64783" w:rsidR="00BC3E64" w:rsidRPr="00416A87" w:rsidRDefault="00DE7D0C" w:rsidP="0067777C">
      <w:pPr>
        <w:rPr>
          <w:color w:val="4F81BD" w:themeColor="accent1"/>
        </w:rPr>
      </w:pPr>
      <w:proofErr w:type="spellStart"/>
      <w:r w:rsidRPr="00416A87">
        <w:rPr>
          <w:color w:val="4F81BD" w:themeColor="accent1"/>
        </w:rPr>
        <w:t>Время</w:t>
      </w:r>
      <w:proofErr w:type="spellEnd"/>
      <w:r w:rsidRPr="00416A87">
        <w:rPr>
          <w:color w:val="4F81BD" w:themeColor="accent1"/>
        </w:rPr>
        <w:t xml:space="preserve"> (</w:t>
      </w:r>
      <w:proofErr w:type="spellStart"/>
      <w:r w:rsidRPr="00416A87">
        <w:rPr>
          <w:color w:val="4F81BD" w:themeColor="accent1"/>
        </w:rPr>
        <w:t>срок</w:t>
      </w:r>
      <w:proofErr w:type="spellEnd"/>
      <w:r w:rsidRPr="00416A87">
        <w:rPr>
          <w:color w:val="4F81BD" w:themeColor="accent1"/>
        </w:rPr>
        <w:t>):</w:t>
      </w:r>
    </w:p>
    <w:p w14:paraId="3698057E" w14:textId="77777777" w:rsidR="00BC3E64" w:rsidRDefault="00DE7D0C">
      <w:r>
        <w:t>-</w:t>
      </w:r>
      <w:r>
        <w:t xml:space="preserve"> Анализ и проектирование – 1 месяц</w:t>
      </w:r>
      <w:r>
        <w:br/>
        <w:t>- Разработка MVP – 3 месяца</w:t>
      </w:r>
      <w:r>
        <w:br/>
      </w:r>
      <w:r>
        <w:lastRenderedPageBreak/>
        <w:t>- Тестирование – 1 месяц</w:t>
      </w:r>
      <w:r>
        <w:br/>
        <w:t>- Запуск первой версии – через 5 месяцев</w:t>
      </w:r>
    </w:p>
    <w:sectPr w:rsidR="00BC3E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502008">
    <w:abstractNumId w:val="8"/>
  </w:num>
  <w:num w:numId="2" w16cid:durableId="1295402933">
    <w:abstractNumId w:val="6"/>
  </w:num>
  <w:num w:numId="3" w16cid:durableId="181087406">
    <w:abstractNumId w:val="5"/>
  </w:num>
  <w:num w:numId="4" w16cid:durableId="254100192">
    <w:abstractNumId w:val="4"/>
  </w:num>
  <w:num w:numId="5" w16cid:durableId="573856242">
    <w:abstractNumId w:val="7"/>
  </w:num>
  <w:num w:numId="6" w16cid:durableId="1479691267">
    <w:abstractNumId w:val="3"/>
  </w:num>
  <w:num w:numId="7" w16cid:durableId="1060176423">
    <w:abstractNumId w:val="2"/>
  </w:num>
  <w:num w:numId="8" w16cid:durableId="382294736">
    <w:abstractNumId w:val="1"/>
  </w:num>
  <w:num w:numId="9" w16cid:durableId="33950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A87"/>
    <w:rsid w:val="0050039C"/>
    <w:rsid w:val="0067777C"/>
    <w:rsid w:val="00953E9B"/>
    <w:rsid w:val="009B2241"/>
    <w:rsid w:val="009F06E6"/>
    <w:rsid w:val="00AA1D8D"/>
    <w:rsid w:val="00AB2DAA"/>
    <w:rsid w:val="00B47730"/>
    <w:rsid w:val="00BC3E64"/>
    <w:rsid w:val="00C93204"/>
    <w:rsid w:val="00CB0664"/>
    <w:rsid w:val="00CB73B1"/>
    <w:rsid w:val="00D8002A"/>
    <w:rsid w:val="00DE7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C584E"/>
  <w14:defaultImageDpi w14:val="300"/>
  <w15:docId w15:val="{1544124D-C316-5644-B082-A39B9968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 MY NAME</cp:lastModifiedBy>
  <cp:revision>2</cp:revision>
  <dcterms:created xsi:type="dcterms:W3CDTF">2025-09-17T04:16:00Z</dcterms:created>
  <dcterms:modified xsi:type="dcterms:W3CDTF">2025-09-17T04:16:00Z</dcterms:modified>
  <cp:category/>
</cp:coreProperties>
</file>